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color w:val="111111"/>
        </w:rPr>
      </w:pPr>
      <w:r>
        <w:rPr>
          <w:color w:val="111111"/>
        </w:rPr>
        <w:t>Instruksi Penggunaan Aplikasi Klinik</w:t>
      </w:r>
    </w:p>
    <w:p>
      <w:pPr>
        <w:pStyle w:val="Heading2"/>
        <w:rPr>
          <w:color w:val="111111"/>
        </w:rPr>
      </w:pPr>
      <w:r>
        <w:rPr>
          <w:color w:val="111111"/>
        </w:rPr>
        <w:t>1. Deskripsi Aplikasi</w:t>
      </w:r>
    </w:p>
    <w:p>
      <w:pPr>
        <w:pStyle w:val="Normal"/>
        <w:rPr/>
      </w:pPr>
      <w:r>
        <w:rPr/>
        <w:t>Aplikasi Klinik ini adalah aplikasi berbasis CLI (Command-Line Interface) yang digunakan untuk mengelola data pengguna, pasien, dan janji temu. Aplikasi ini memiliki fitur login dengan sesi yang dapat diatur, serta pengelolaan data yang disimpan dalam format JSON secara persisten.</w:t>
      </w:r>
    </w:p>
    <w:p>
      <w:pPr>
        <w:pStyle w:val="Heading2"/>
        <w:rPr>
          <w:color w:val="111111"/>
        </w:rPr>
      </w:pPr>
      <w:r>
        <w:rPr>
          <w:color w:val="111111"/>
        </w:rPr>
        <w:t>2. Fitur Aplikasi</w:t>
      </w:r>
    </w:p>
    <w:p>
      <w:pPr>
        <w:pStyle w:val="Normal"/>
        <w:rPr/>
      </w:pPr>
      <w:r>
        <w:rPr/>
        <w:t>- Login: Pengguna dapat login menggunakan username dan password.</w:t>
        <w:br/>
        <w:t>- CRUD Pengguna: Admin dapat melihat, mengedit, dan menghapus data pengguna.</w:t>
        <w:br/>
        <w:t>- CRUD Pasien: Dokter dapat menambahkan, melihat, mengedit, dan menghapus data pasien.</w:t>
        <w:br/>
        <w:t>- Penambahan Pasien: Perawat dapat menambahkan dan melihat pasien.</w:t>
        <w:br/>
        <w:t>- Penyimpanan Data: Semua data disimpan dalam file JSON secara persisten.</w:t>
        <w:br/>
      </w:r>
    </w:p>
    <w:p>
      <w:pPr>
        <w:pStyle w:val="Heading2"/>
        <w:rPr>
          <w:color w:val="111111"/>
        </w:rPr>
      </w:pPr>
      <w:r>
        <w:rPr>
          <w:color w:val="111111"/>
        </w:rPr>
        <w:t>3. Struktur Proyek</w:t>
      </w:r>
    </w:p>
    <w:p>
      <w:pPr>
        <w:pStyle w:val="Normal"/>
        <w:rPr/>
      </w:pPr>
      <w:r>
        <w:rPr/>
        <w:t>Struktur proyek aplikasi ini terdiri dari beberapa folder dan file:</w:t>
        <w:br/>
        <w:t>- model: Untuk menyimpan entity struct.</w:t>
        <w:br/>
        <w:t>- service: Untuk menyimpan fungsi-fungsi yang mendukung proses bisnis.</w:t>
        <w:br/>
        <w:t>- view: Untuk tampilan output aplikasi.</w:t>
        <w:br/>
        <w:t>- utils: Untuk fungsi-fungsi reusable.</w:t>
        <w:br/>
        <w:t>- main.go: File utama aplikasi.</w:t>
      </w:r>
    </w:p>
    <w:p>
      <w:pPr>
        <w:pStyle w:val="Heading2"/>
        <w:rPr>
          <w:color w:val="111111"/>
        </w:rPr>
      </w:pPr>
      <w:r>
        <w:rPr>
          <w:color w:val="111111"/>
        </w:rPr>
        <w:t>4. Cara Menggunakan Aplikasi</w:t>
      </w:r>
    </w:p>
    <w:p>
      <w:pPr>
        <w:pStyle w:val="Normal"/>
        <w:widowControl/>
        <w:bidi w:val="0"/>
        <w:spacing w:lineRule="auto" w:line="276" w:before="0" w:after="200"/>
        <w:jc w:val="left"/>
        <w:rPr/>
      </w:pPr>
      <w:r>
        <w:rPr/>
        <w:t>1. Jalankan aplikasi dengan perintah:</w:t>
        <w:br/>
        <w:t xml:space="preserve">   go run main.go</w:t>
        <w:br/>
        <w:t>2. Pilih opsi '1' untuk login.</w:t>
        <w:br/>
        <w:t>3. Masukkan username dan password yang sesuai:</w:t>
        <w:br/>
        <w:t xml:space="preserve">   - Admin: Username: admin, Password: admin123</w:t>
        <w:br/>
        <w:t xml:space="preserve">   - Dokter: Username: doctor, Password: doctor123</w:t>
        <w:br/>
        <w:t xml:space="preserve">   - Perawat: Username: nurse, Password: nurse123</w:t>
        <w:br/>
        <w:t>4. Setelah login berhasil, pengguna akan melihat menu sesuai dengan role mereka.</w:t>
        <w:br/>
        <w:t>5. Untuk keluar dari aplikasi, pilih opsi '2'.</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Pages>
  <Words>208</Words>
  <Characters>1258</Characters>
  <CharactersWithSpaces>1470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2024-10-28T00:47:02Z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